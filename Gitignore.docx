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F0731" w14:textId="77777777" w:rsidR="00B30E36" w:rsidRDefault="00000000">
      <w:pPr>
        <w:pStyle w:val="Heading2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43C80D15" w14:textId="6DBDEC5C" w:rsidR="00B30E36" w:rsidRDefault="00000000">
      <w:r>
        <w:t># Byte-compiled / optimized / DLL files</w:t>
      </w:r>
      <w:r>
        <w:br/>
        <w:t>__pycache__/</w:t>
      </w:r>
      <w:r>
        <w:br/>
        <w:t>*.py[cod]</w:t>
      </w:r>
      <w:r>
        <w:br/>
        <w:t>*$py.class</w:t>
      </w:r>
      <w:r>
        <w:br/>
      </w:r>
      <w:r>
        <w:br/>
        <w:t># Jupyter Notebook checkpoints</w:t>
      </w:r>
      <w:r>
        <w:br/>
        <w:t>.ipynb_checkpoints</w:t>
      </w:r>
      <w:r>
        <w:br/>
      </w:r>
      <w:r>
        <w:br/>
        <w:t># Environments</w:t>
      </w:r>
      <w:r>
        <w:br/>
        <w:t>.env</w:t>
      </w:r>
      <w:r>
        <w:br/>
        <w:t>.venv</w:t>
      </w:r>
      <w:r>
        <w:br/>
        <w:t>env/</w:t>
      </w:r>
      <w:r>
        <w:br/>
        <w:t>venv/</w:t>
      </w:r>
      <w:r>
        <w:br/>
        <w:t>ENV/</w:t>
      </w:r>
      <w:r>
        <w:br/>
      </w:r>
      <w:r>
        <w:br/>
        <w:t># VSCode files</w:t>
      </w:r>
      <w:r>
        <w:br/>
        <w:t>.vscode/</w:t>
      </w:r>
      <w:r>
        <w:br/>
      </w:r>
      <w:r>
        <w:br/>
        <w:t># PyCharm files</w:t>
      </w:r>
      <w:r>
        <w:br/>
        <w:t>.idea/</w:t>
      </w:r>
      <w:r>
        <w:br/>
      </w:r>
      <w:r>
        <w:br/>
        <w:t># macOS files</w:t>
      </w:r>
      <w:r>
        <w:br/>
        <w:t>.DS_Store</w:t>
      </w:r>
      <w:r>
        <w:br/>
      </w:r>
      <w:r>
        <w:br/>
        <w:t># Excel and temporary files</w:t>
      </w:r>
      <w:r>
        <w:br/>
        <w:t>*.xlsx</w:t>
      </w:r>
      <w:r>
        <w:br/>
        <w:t>*.xls~</w:t>
      </w:r>
      <w:r>
        <w:br/>
        <w:t>~$*.xls*</w:t>
      </w:r>
    </w:p>
    <w:sectPr w:rsidR="00B30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901290">
    <w:abstractNumId w:val="8"/>
  </w:num>
  <w:num w:numId="2" w16cid:durableId="635259183">
    <w:abstractNumId w:val="6"/>
  </w:num>
  <w:num w:numId="3" w16cid:durableId="482894695">
    <w:abstractNumId w:val="5"/>
  </w:num>
  <w:num w:numId="4" w16cid:durableId="1199270909">
    <w:abstractNumId w:val="4"/>
  </w:num>
  <w:num w:numId="5" w16cid:durableId="1900897098">
    <w:abstractNumId w:val="7"/>
  </w:num>
  <w:num w:numId="6" w16cid:durableId="1403674124">
    <w:abstractNumId w:val="3"/>
  </w:num>
  <w:num w:numId="7" w16cid:durableId="906451989">
    <w:abstractNumId w:val="2"/>
  </w:num>
  <w:num w:numId="8" w16cid:durableId="853810415">
    <w:abstractNumId w:val="1"/>
  </w:num>
  <w:num w:numId="9" w16cid:durableId="197663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28F"/>
    <w:rsid w:val="0015074B"/>
    <w:rsid w:val="0029639D"/>
    <w:rsid w:val="00326F90"/>
    <w:rsid w:val="00AA1D8D"/>
    <w:rsid w:val="00B30E36"/>
    <w:rsid w:val="00B47730"/>
    <w:rsid w:val="00CB0664"/>
    <w:rsid w:val="00DF2B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177BC"/>
  <w14:defaultImageDpi w14:val="300"/>
  <w15:docId w15:val="{C507DC8F-2F65-4BD2-AFAF-03FF2F2D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261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jagadish pillutla</cp:lastModifiedBy>
  <cp:revision>2</cp:revision>
  <dcterms:created xsi:type="dcterms:W3CDTF">2025-05-24T00:08:00Z</dcterms:created>
  <dcterms:modified xsi:type="dcterms:W3CDTF">2025-05-24T00:08:00Z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a9434ffd-6a2e-4c97-8829-bf659291292a</vt:lpwstr>
  </property>
</Properties>
</file>